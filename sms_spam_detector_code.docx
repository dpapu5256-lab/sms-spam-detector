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SMS Spam Detection Streamlit App - Code</w:t>
      </w:r>
    </w:p>
    <w:p>
      <w:r>
        <w:t>import nltk</w:t>
        <w:br/>
        <w:t>import streamlit as st</w:t>
        <w:br/>
        <w:t>import pickle</w:t>
        <w:br/>
        <w:t>import string</w:t>
        <w:br/>
        <w:t>from nltk.corpus import stopwords</w:t>
        <w:br/>
        <w:t>from nltk.stem.porter import PorterStemmer</w:t>
        <w:br/>
        <w:br/>
        <w:t>nltk.download('punkt')</w:t>
        <w:br/>
        <w:t>nltk.download('stopwords')</w:t>
        <w:br/>
        <w:br/>
        <w:t>ps = PorterStemmer()</w:t>
        <w:br/>
        <w:t>stop_words = set(stopwords.words('english'))</w:t>
        <w:br/>
        <w:br/>
        <w:t>def transform_text(text):</w:t>
        <w:br/>
        <w:t xml:space="preserve">    text = text.lower()</w:t>
        <w:br/>
        <w:t xml:space="preserve">    text = nltk.word_tokenize(text)</w:t>
        <w:br/>
        <w:t xml:space="preserve">    text = [i for i in text if i.isalnum()]</w:t>
        <w:br/>
        <w:t xml:space="preserve">    text = [i for i in text if i not in stop_words and i not in string.punctuation]</w:t>
        <w:br/>
        <w:t xml:space="preserve">    text = [ps.stem(i) for i in text]</w:t>
        <w:br/>
        <w:t xml:space="preserve">    return " ".join(text)</w:t>
        <w:br/>
        <w:br/>
        <w:t>tk = pickle.load(open("vectorizer.pkl", "rb"))</w:t>
        <w:br/>
        <w:t>model = pickle.load(open("model.pkl", "rb"))</w:t>
        <w:br/>
        <w:br/>
        <w:t>st.title("📩 SMS Spam Detection Model")</w:t>
        <w:br/>
        <w:t>st.write("Made with ❤️‍🔥 by Shrudex👨🏻‍💻")</w:t>
        <w:br/>
        <w:t>st.subheader("Enter an SMS below to check if it's Spam or Not 🚀")</w:t>
        <w:br/>
        <w:br/>
        <w:t>st.caption("💡 Try these examples:")</w:t>
        <w:br/>
        <w:t>st.code("Congratulations! You've won a free lottery ticket. Call now!")</w:t>
        <w:br/>
        <w:t>st.code("Hey, are we meeting tomorrow?")</w:t>
        <w:br/>
        <w:br/>
        <w:t>input_sms = st.text_input("✍️ Type your message here:")</w:t>
        <w:br/>
        <w:br/>
        <w:t>if st.button("🔍 Predict"):</w:t>
        <w:br/>
        <w:t xml:space="preserve">    if input_sms.strip() == "":</w:t>
        <w:br/>
        <w:t xml:space="preserve">        st.warning("⚠️ Please enter a message before predicting.")</w:t>
        <w:br/>
        <w:t xml:space="preserve">    else:</w:t>
        <w:br/>
        <w:t xml:space="preserve">        transformed_sms = transform_text(input_sms)</w:t>
        <w:br/>
        <w:t xml:space="preserve">        vector_input = tk.transform([transformed_sms])</w:t>
        <w:br/>
        <w:t xml:space="preserve">        result = model.predict(vector_input)[0]</w:t>
        <w:br/>
        <w:t xml:space="preserve">        if result == 1:</w:t>
        <w:br/>
        <w:t xml:space="preserve">            st.error("🚨 This SMS is SPAM")</w:t>
        <w:br/>
        <w:t xml:space="preserve">        else:</w:t>
        <w:br/>
        <w:t xml:space="preserve">            st.success("✅ This SMS is NOT SPAM")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